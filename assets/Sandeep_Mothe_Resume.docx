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Sandeep Mothe</w:t>
      </w:r>
    </w:p>
    <w:p>
      <w:r>
        <w:t>📍 Telangana | 📞 +91-9490329098 | ✉️ mothesandeep92@gmail.com | 🔗 github.com/Sandeepmothe</w:t>
      </w:r>
    </w:p>
    <w:p>
      <w:pPr>
        <w:pStyle w:val="Heading1"/>
      </w:pPr>
      <w:r>
        <w:t>Professional Summary</w:t>
      </w:r>
    </w:p>
    <w:p>
      <w:r>
        <w:t>Motivated Frontend Developer with practical experience in building responsive and interactive web applications. Skilled in HTML, CSS, JavaScript, and React, with a strong foundation in data handling using APIs and UI/UX principles. Proficient in modern web tools and passionate about solving real-world problems through code.</w:t>
      </w:r>
    </w:p>
    <w:p>
      <w:pPr>
        <w:pStyle w:val="Heading1"/>
      </w:pPr>
      <w:r>
        <w:t>Technical Skills</w:t>
      </w:r>
    </w:p>
    <w:p>
      <w:r>
        <w:t>Languages: HTML5, CSS3, JavaScript, Python</w:t>
        <w:br/>
        <w:t>Frameworks/Libraries: React, Bootstrap</w:t>
        <w:br/>
        <w:t>Tools: Git, GitHub, VS Code, Chrome DevTools</w:t>
        <w:br/>
        <w:t>APIs: RESTful APIs, GoREST API, OpenWeather API</w:t>
        <w:br/>
        <w:t>Data: SQL, MS Excel, Power BI</w:t>
        <w:br/>
        <w:t>Soft Skills: Problem Solving, Attention to Detail, Quick Learning</w:t>
      </w:r>
    </w:p>
    <w:p>
      <w:pPr>
        <w:pStyle w:val="Heading1"/>
      </w:pPr>
      <w:r>
        <w:t>Projects</w:t>
      </w:r>
    </w:p>
    <w:p>
      <w:pPr>
        <w:pStyle w:val="ListBullet"/>
      </w:pPr>
      <w:r>
        <w:t>✅ To-Do List Web App</w:t>
      </w:r>
    </w:p>
    <w:p>
      <w:r>
        <w:t>Built a dynamic to-do list application using React JS. Implemented add, delete, and mark-as-done functionalities using state management with Hooks. Designed responsive UI using CSS and Bootstrap.</w:t>
      </w:r>
    </w:p>
    <w:p>
      <w:pPr>
        <w:pStyle w:val="ListBullet"/>
      </w:pPr>
      <w:r>
        <w:t>✅ Live Weather Tracker Web App</w:t>
      </w:r>
    </w:p>
    <w:p>
      <w:r>
        <w:t>Created a web application that displays real-time weather data using a public weather API. Demonstrated skills in API integration, asynchronous JavaScript, and responsive design.</w:t>
      </w:r>
    </w:p>
    <w:p>
      <w:pPr>
        <w:pStyle w:val="ListBullet"/>
      </w:pPr>
      <w:r>
        <w:t>✅ User Registration Form with GoREST API</w:t>
      </w:r>
    </w:p>
    <w:p>
      <w:r>
        <w:t>Developed a user registration form using HTML, CSS, and JavaScript. Integrated GoREST API for handling POST requests. Included input validation, error handling, and dynamic feedback.</w:t>
      </w:r>
    </w:p>
    <w:p>
      <w:pPr>
        <w:pStyle w:val="ListBullet"/>
      </w:pPr>
      <w:r>
        <w:t>✅ Responsive FoodMuch Website</w:t>
      </w:r>
    </w:p>
    <w:p>
      <w:r>
        <w:t>Designed a visually appealing and mobile-responsive website for a fictional food service. Applied best practices in HTML5, CSS3, and Bootstrap for layout and design.</w:t>
      </w:r>
    </w:p>
    <w:p>
      <w:pPr>
        <w:pStyle w:val="ListBullet"/>
      </w:pPr>
      <w:r>
        <w:t>✅ Wikipedia Search Interface</w:t>
      </w:r>
    </w:p>
    <w:p>
      <w:r>
        <w:t>Built a search interface using React and the Wikipedia API. Enabled dynamic content retrieval and display. Focused on efficient API handling and clean UI.</w:t>
      </w:r>
    </w:p>
    <w:p>
      <w:pPr>
        <w:pStyle w:val="Heading1"/>
      </w:pPr>
      <w:r>
        <w:t>Education</w:t>
      </w:r>
    </w:p>
    <w:p>
      <w:r>
        <w:t>Bachelor of Engineering – Civil Engineering</w:t>
        <w:br/>
        <w:t>Vaagdevi College of Engineering, Warangal</w:t>
        <w:br/>
        <w:t>Graduation Year: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